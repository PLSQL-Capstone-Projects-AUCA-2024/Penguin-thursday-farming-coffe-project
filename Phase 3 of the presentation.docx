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0000001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These diagrams show:</w:t>
      </w:r>
    </w:p>
    <w:p w14:paraId="00000002">
      <w:pPr>
        <w:numPr>
          <w:ilvl w:val="0"/>
          <w:numId w:val="1"/>
        </w:numPr>
        <w:spacing w:before="24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Class Diagram:</w:t>
      </w:r>
    </w:p>
    <w:p w14:paraId="00000003">
      <w:pPr>
        <w:numPr>
          <w:ilvl w:val="1"/>
          <w:numId w:val="1"/>
        </w:numPr>
        <w:spacing w:before="0" w:beforeAutospacing="0" w:after="0" w:afterAutospacing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All major classes with attributes and methods</w:t>
      </w:r>
    </w:p>
    <w:p w14:paraId="00000004">
      <w:pPr>
        <w:numPr>
          <w:ilvl w:val="1"/>
          <w:numId w:val="1"/>
        </w:numPr>
        <w:spacing w:before="0" w:beforeAutospacing="0" w:after="0" w:afterAutospacing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Relationships between classes</w:t>
      </w:r>
    </w:p>
    <w:p w14:paraId="00000005">
      <w:pPr>
        <w:numPr>
          <w:ilvl w:val="1"/>
          <w:numId w:val="1"/>
        </w:numPr>
        <w:spacing w:before="0" w:beforeAutospacing="0" w:after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Multiplicity of relationships</w:t>
      </w:r>
    </w:p>
    <w:p w14:paraId="00000006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</w:p>
    <w:p w14:paraId="00000007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</w:p>
    <w:p w14:paraId="00000008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</w:p>
    <w:p w14:paraId="00000009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5353050" cy="4914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>
      <w:pPr>
        <w:numPr>
          <w:ilvl w:val="0"/>
          <w:numId w:val="1"/>
        </w:numPr>
        <w:spacing w:before="24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Activity Diagram:</w:t>
      </w:r>
    </w:p>
    <w:p w14:paraId="0000000B">
      <w:pPr>
        <w:numPr>
          <w:ilvl w:val="1"/>
          <w:numId w:val="1"/>
        </w:numPr>
        <w:spacing w:before="0" w:beforeAutospacing="0" w:after="0" w:afterAutospacing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Complete workflow from data recording to strategy planning</w:t>
      </w:r>
    </w:p>
    <w:p w14:paraId="0000000C">
      <w:pPr>
        <w:numPr>
          <w:ilvl w:val="1"/>
          <w:numId w:val="1"/>
        </w:numPr>
        <w:spacing w:before="0" w:beforeAutospacing="0" w:after="0" w:afterAutospacing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Decision points and alternative flows</w:t>
      </w:r>
    </w:p>
    <w:p w14:paraId="0000000D">
      <w:pPr>
        <w:numPr>
          <w:ilvl w:val="1"/>
          <w:numId w:val="1"/>
        </w:numPr>
        <w:spacing w:before="0" w:beforeAutospacing="0" w:after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Important notes for key activities</w:t>
      </w:r>
    </w:p>
    <w:p w14:paraId="0000000E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5943600" cy="47625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</w:p>
    <w:p w14:paraId="00000010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</w:p>
    <w:p w14:paraId="00000011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</w:p>
    <w:p w14:paraId="00000012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</w:p>
    <w:p w14:paraId="00000013">
      <w:pPr>
        <w:numPr>
          <w:ilvl w:val="0"/>
          <w:numId w:val="1"/>
        </w:numPr>
        <w:spacing w:before="24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Sequence Diagram:</w:t>
      </w:r>
    </w:p>
    <w:p w14:paraId="00000014">
      <w:pPr>
        <w:numPr>
          <w:ilvl w:val="1"/>
          <w:numId w:val="1"/>
        </w:numPr>
        <w:spacing w:before="0" w:beforeAutospacing="0" w:after="0" w:afterAutospacing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Temporal flow of interactions between system components</w:t>
      </w:r>
    </w:p>
    <w:p w14:paraId="00000015">
      <w:pPr>
        <w:numPr>
          <w:ilvl w:val="1"/>
          <w:numId w:val="1"/>
        </w:numPr>
        <w:spacing w:before="0" w:beforeAutospacing="0" w:after="0" w:afterAutospacing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Message exchange between different actors</w:t>
      </w:r>
    </w:p>
    <w:p w14:paraId="00000016">
      <w:pPr>
        <w:numPr>
          <w:ilvl w:val="1"/>
          <w:numId w:val="1"/>
        </w:numPr>
        <w:spacing w:before="0" w:beforeAutospacing="0" w:after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Activity timing and dependencies</w:t>
      </w:r>
    </w:p>
    <w:p w14:paraId="00000017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5943600" cy="40386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</w:p>
    <w:p w14:paraId="00000019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</w:p>
    <w:p w14:paraId="0000001A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</w:p>
    <w:p w14:paraId="0000001B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The diagrams together provide a comprehensive view of:</w:t>
      </w:r>
    </w:p>
    <w:p w14:paraId="0000001C">
      <w:pPr>
        <w:numPr>
          <w:ilvl w:val="0"/>
          <w:numId w:val="2"/>
        </w:numPr>
        <w:spacing w:before="24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System structure (Class Diagram)</w:t>
      </w:r>
    </w:p>
    <w:p w14:paraId="0000001D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Process flow (Activity Diagram)</w:t>
      </w:r>
    </w:p>
    <w:p w14:paraId="0000001E">
      <w:pPr>
        <w:numPr>
          <w:ilvl w:val="0"/>
          <w:numId w:val="2"/>
        </w:numPr>
        <w:spacing w:before="0" w:beforeAutospacing="0" w:after="24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Component interactions (Sequence Diagram)</w:t>
      </w:r>
    </w:p>
    <w:p w14:paraId="0000001F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020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LOGIC MODEL DESIGN</w:t>
      </w:r>
    </w:p>
    <w:p w14:paraId="00000021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022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023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5943600" cy="40767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4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Or  </w:t>
      </w:r>
    </w:p>
    <w:p w14:paraId="00000025">
      <w:pPr>
        <w:rPr>
          <w:rFonts w:ascii="Times New Roman" w:hAnsi="Times New Roman" w:eastAsia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6038850" cy="3330575"/>
            <wp:effectExtent l="0" t="0" r="0" b="3175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0000026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027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028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Entities with their attributes:</w:t>
      </w:r>
    </w:p>
    <w:p w14:paraId="00000029">
      <w:pPr>
        <w:numPr>
          <w:ilvl w:val="0"/>
          <w:numId w:val="3"/>
        </w:numPr>
        <w:spacing w:before="24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FARMERS (PK: Farmer_ID)</w:t>
      </w:r>
    </w:p>
    <w:p w14:paraId="0000002A"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COOPERATIVES (PK: Cooperative_ID)</w:t>
      </w:r>
    </w:p>
    <w:p w14:paraId="0000002B"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COOPERATIVE_MANAGERS (PK: Manager_ID)</w:t>
      </w:r>
    </w:p>
    <w:p w14:paraId="0000002C"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FARM_RECORDS (PK: Plot_ID)</w:t>
      </w:r>
    </w:p>
    <w:p w14:paraId="0000002D"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SALES_RECORDS (PK: Transaction_ID)</w:t>
      </w:r>
    </w:p>
    <w:p w14:paraId="0000002E">
      <w:pPr>
        <w:numPr>
          <w:ilvl w:val="0"/>
          <w:numId w:val="3"/>
        </w:numPr>
        <w:spacing w:before="0" w:beforeAutospacing="0" w:after="24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BUYERS_RECORDS (PK: Buyer_ID)</w:t>
      </w:r>
    </w:p>
    <w:p w14:paraId="0000002F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Relationships:</w:t>
      </w:r>
    </w:p>
    <w:p w14:paraId="00000030">
      <w:pPr>
        <w:numPr>
          <w:ilvl w:val="0"/>
          <w:numId w:val="4"/>
        </w:numPr>
        <w:spacing w:before="24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One-to-One relationships (||--||)</w:t>
      </w:r>
    </w:p>
    <w:p w14:paraId="00000031">
      <w:pPr>
        <w:numPr>
          <w:ilvl w:val="0"/>
          <w:numId w:val="4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One-to-Many relationships (||--|{)</w:t>
      </w:r>
    </w:p>
    <w:p w14:paraId="00000032">
      <w:pPr>
        <w:numPr>
          <w:ilvl w:val="0"/>
          <w:numId w:val="4"/>
        </w:numPr>
        <w:spacing w:before="0" w:beforeAutospacing="0" w:after="24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Many-to-One relationships (}|--||)</w:t>
      </w:r>
    </w:p>
    <w:p w14:paraId="00000033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Key Attributes:</w:t>
      </w:r>
    </w:p>
    <w:p w14:paraId="00000034">
      <w:pPr>
        <w:numPr>
          <w:ilvl w:val="0"/>
          <w:numId w:val="5"/>
        </w:numPr>
        <w:spacing w:before="24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Primary Keys (PK)</w:t>
      </w:r>
    </w:p>
    <w:p w14:paraId="00000035">
      <w:pPr>
        <w:numPr>
          <w:ilvl w:val="0"/>
          <w:numId w:val="5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Foreign Keys (FK)</w:t>
      </w:r>
    </w:p>
    <w:p w14:paraId="00000036">
      <w:pPr>
        <w:numPr>
          <w:ilvl w:val="0"/>
          <w:numId w:val="5"/>
        </w:numPr>
        <w:spacing w:before="0" w:beforeAutospacing="0" w:after="24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Data types for each attribute</w:t>
      </w:r>
    </w:p>
    <w:p w14:paraId="0000003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Key Features:</w:t>
      </w:r>
    </w:p>
    <w:p w14:paraId="00000038">
      <w:pPr>
        <w:numPr>
          <w:ilvl w:val="0"/>
          <w:numId w:val="6"/>
        </w:numPr>
        <w:spacing w:before="24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Each FARMER has one FARM_RECORD</w:t>
      </w:r>
    </w:p>
    <w:p w14:paraId="00000039">
      <w:pPr>
        <w:numPr>
          <w:ilvl w:val="0"/>
          <w:numId w:val="6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FARMERS belong to one COOPERATIVE</w:t>
      </w:r>
    </w:p>
    <w:p w14:paraId="0000003A">
      <w:pPr>
        <w:numPr>
          <w:ilvl w:val="0"/>
          <w:numId w:val="6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COOPERATIVES have multiple COOPERATIVE_MANAGERS</w:t>
      </w:r>
    </w:p>
    <w:p w14:paraId="0000003B">
      <w:pPr>
        <w:numPr>
          <w:ilvl w:val="0"/>
          <w:numId w:val="6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FARMERS can make multiple SALES_RECORDS</w:t>
      </w:r>
    </w:p>
    <w:p w14:paraId="0000003C">
      <w:pPr>
        <w:numPr>
          <w:ilvl w:val="0"/>
          <w:numId w:val="6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SALES_RECORDS are linked to BUYERS_RECORDS</w:t>
      </w:r>
    </w:p>
    <w:p w14:paraId="0000003D">
      <w:pPr>
        <w:numPr>
          <w:ilvl w:val="0"/>
          <w:numId w:val="6"/>
        </w:numPr>
        <w:spacing w:before="0" w:beforeAutospacing="0" w:after="24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All appropriate foreign key relationships are shown</w:t>
      </w:r>
    </w:p>
    <w:p w14:paraId="0000003E">
      <w:pPr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8EA58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0</TotalTime>
  <ScaleCrop>false</ScaleCrop>
  <LinksUpToDate>false</LinksUpToDate>
  <Application>WPS Office_12.2.0.18638_F1E327BC-269C-435d-A152-05C5408002CA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2024-11-15T04:46:51Z</dcterms:created>
  <dc:creator>CHRIS Pro</dc:creator>
  <cp:lastModifiedBy>CHRIS Pro</cp:lastModifiedBy>
  <dcterms:modified xsi:type="dcterms:W3CDTF">2024-11-15T04:47:34Z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4D7D2F2EA9DE44F9B3834AD98A719C84_12</vt:lpwstr>
  </property>
</Properties>
</file>